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E9D38" w14:textId="77777777" w:rsidR="00B3725B" w:rsidRPr="00E25DC6" w:rsidRDefault="00000000">
      <w:pPr>
        <w:pStyle w:val="Heading1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Relatório FinancePilot – Consolidado por Semanas</w:t>
      </w:r>
    </w:p>
    <w:p w14:paraId="43423414" w14:textId="77777777" w:rsidR="00B3725B" w:rsidRPr="00E25DC6" w:rsidRDefault="00000000">
      <w:pPr>
        <w:rPr>
          <w:lang w:val="pt-BR"/>
        </w:rPr>
      </w:pPr>
      <w:r w:rsidRPr="00E25DC6">
        <w:rPr>
          <w:lang w:val="pt-BR"/>
        </w:rPr>
        <w:t>Desenvolvimento do Projeto em Angular – Julho de 2025</w:t>
      </w:r>
    </w:p>
    <w:p w14:paraId="5DD4A8B9" w14:textId="77777777" w:rsidR="00B3725B" w:rsidRPr="00E25DC6" w:rsidRDefault="00000000">
      <w:pPr>
        <w:pStyle w:val="Heading2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Semana 1</w:t>
      </w:r>
    </w:p>
    <w:p w14:paraId="4259A9A8" w14:textId="77777777" w:rsidR="00B3725B" w:rsidRPr="00E25DC6" w:rsidRDefault="00000000">
      <w:pPr>
        <w:rPr>
          <w:lang w:val="pt-BR"/>
        </w:rPr>
      </w:pPr>
      <w:r w:rsidRPr="00E25DC6">
        <w:rPr>
          <w:lang w:val="pt-BR"/>
        </w:rPr>
        <w:br/>
        <w:t>Atividades Realizadas – Todas as atividades da primeira semana foram elaboradas em conjunto.</w:t>
      </w:r>
      <w:r w:rsidRPr="00E25DC6">
        <w:rPr>
          <w:lang w:val="pt-BR"/>
        </w:rPr>
        <w:br/>
      </w:r>
      <w:r w:rsidRPr="00E25DC6">
        <w:rPr>
          <w:lang w:val="pt-BR"/>
        </w:rPr>
        <w:br/>
        <w:t>- Foram elaboradas 7 propostas iniciais de projetos, com foco em inovação e impacto no dia a dia dos usuários.</w:t>
      </w:r>
      <w:r w:rsidRPr="00E25DC6">
        <w:rPr>
          <w:lang w:val="pt-BR"/>
        </w:rPr>
        <w:br/>
        <w:t>- Escolhemos uma proposta principal para dar continuidade: o FinPilot, um copiloto financeiro voltado à gestão financeira de micro e pequenas empresas, além de profissionais autônomos.</w:t>
      </w:r>
      <w:r w:rsidRPr="00E25DC6">
        <w:rPr>
          <w:lang w:val="pt-BR"/>
        </w:rPr>
        <w:br/>
        <w:t>- Refinamos a ideia central do projeto, definindo seu objetivo, diferenciais e funcionalidades prioritárias.</w:t>
      </w:r>
      <w:r w:rsidRPr="00E25DC6">
        <w:rPr>
          <w:lang w:val="pt-BR"/>
        </w:rPr>
        <w:br/>
        <w:t>- Estruturamos o escopo inicial e mapeamos 7 telas principais para a primeira versão do sistema.</w:t>
      </w:r>
      <w:r w:rsidRPr="00E25DC6">
        <w:rPr>
          <w:lang w:val="pt-BR"/>
        </w:rPr>
        <w:br/>
        <w:t>- Criamos o repositório no GitHub e organizamos o ambiente de desenvolvimento colaborativo.</w:t>
      </w:r>
      <w:r w:rsidRPr="00E25DC6">
        <w:rPr>
          <w:lang w:val="pt-BR"/>
        </w:rPr>
        <w:br/>
      </w:r>
    </w:p>
    <w:p w14:paraId="04CE73D1" w14:textId="77777777" w:rsidR="00B3725B" w:rsidRPr="00E25DC6" w:rsidRDefault="00000000">
      <w:pPr>
        <w:pStyle w:val="Heading2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Semana 2</w:t>
      </w:r>
    </w:p>
    <w:p w14:paraId="44DD5B35" w14:textId="7B00D658" w:rsidR="00E25DC6" w:rsidRPr="00E25DC6" w:rsidRDefault="00000000">
      <w:pPr>
        <w:rPr>
          <w:lang w:val="pt-BR"/>
        </w:rPr>
      </w:pPr>
      <w:r w:rsidRPr="00E25DC6">
        <w:rPr>
          <w:lang w:val="pt-BR"/>
        </w:rPr>
        <w:br/>
        <w:t>05/07/2025 - Sábado</w:t>
      </w:r>
      <w:r w:rsidRPr="00E25DC6">
        <w:rPr>
          <w:lang w:val="pt-BR"/>
        </w:rPr>
        <w:br/>
        <w:t>- Prototipar Login e Cadastro – Josias</w:t>
      </w:r>
      <w:r w:rsidRPr="00E25DC6">
        <w:rPr>
          <w:lang w:val="pt-BR"/>
        </w:rPr>
        <w:br/>
        <w:t>- Prototipar Landing page e começar implementação das interfaces – Lucas</w:t>
      </w:r>
      <w:r w:rsidRPr="00E25DC6">
        <w:rPr>
          <w:lang w:val="pt-BR"/>
        </w:rPr>
        <w:br/>
        <w:t>- Início da lista de requisitos – Josias</w:t>
      </w:r>
      <w:r w:rsidRPr="00E25DC6">
        <w:rPr>
          <w:lang w:val="pt-BR"/>
        </w:rPr>
        <w:br/>
      </w:r>
      <w:r w:rsidRPr="00E25DC6">
        <w:rPr>
          <w:lang w:val="pt-BR"/>
        </w:rPr>
        <w:br/>
        <w:t>06/07/2025 - Segunda-feira</w:t>
      </w:r>
      <w:r w:rsidRPr="00E25DC6">
        <w:rPr>
          <w:lang w:val="pt-BR"/>
        </w:rPr>
        <w:br/>
        <w:t>- Prototipada interface de administração – Lucas</w:t>
      </w:r>
      <w:r w:rsidRPr="00E25DC6">
        <w:rPr>
          <w:lang w:val="pt-BR"/>
        </w:rPr>
        <w:br/>
      </w:r>
      <w:r w:rsidRPr="00E25DC6">
        <w:rPr>
          <w:lang w:val="pt-BR"/>
        </w:rPr>
        <w:br/>
        <w:t>08/07/2025 - Quarta e Quinta-feira</w:t>
      </w:r>
      <w:r w:rsidRPr="00E25DC6">
        <w:rPr>
          <w:lang w:val="pt-BR"/>
        </w:rPr>
        <w:br/>
        <w:t>- Ajustes nas interfaces e padronização de elementos – Lucas</w:t>
      </w:r>
    </w:p>
    <w:p w14:paraId="20C9DE5C" w14:textId="77777777" w:rsidR="00E25DC6" w:rsidRPr="00E25DC6" w:rsidRDefault="00E25DC6" w:rsidP="00E25DC6">
      <w:pPr>
        <w:rPr>
          <w:color w:val="000000" w:themeColor="text1"/>
          <w:lang w:val="pt-BR"/>
        </w:rPr>
      </w:pPr>
      <w:r w:rsidRPr="00E25DC6">
        <w:rPr>
          <w:rFonts w:ascii="Segoe UI Emoji" w:hAnsi="Segoe UI Emoji" w:cs="Segoe UI Emoji"/>
          <w:color w:val="000000" w:themeColor="text1"/>
          <w:lang w:val="pt-BR"/>
        </w:rPr>
        <w:t>🔹</w:t>
      </w:r>
      <w:r w:rsidRPr="00E25DC6">
        <w:rPr>
          <w:color w:val="000000" w:themeColor="text1"/>
          <w:lang w:val="pt-BR"/>
        </w:rPr>
        <w:t xml:space="preserve"> 06 a 10 de Julho de 2025</w:t>
      </w:r>
    </w:p>
    <w:p w14:paraId="7B642538" w14:textId="609020F6" w:rsidR="00E25DC6" w:rsidRPr="00E25DC6" w:rsidRDefault="00E25DC6" w:rsidP="00E25DC6">
      <w:pPr>
        <w:rPr>
          <w:lang w:val="pt-BR"/>
        </w:rPr>
      </w:pPr>
      <w:r>
        <w:rPr>
          <w:lang w:val="pt-BR"/>
        </w:rPr>
        <w:t xml:space="preserve">- </w:t>
      </w:r>
      <w:r w:rsidRPr="00E25DC6">
        <w:rPr>
          <w:lang w:val="pt-BR"/>
        </w:rPr>
        <w:t>Tela de Administração</w:t>
      </w:r>
    </w:p>
    <w:p w14:paraId="769B3F9A" w14:textId="77777777" w:rsidR="00E25DC6" w:rsidRDefault="00E25DC6" w:rsidP="00E25DC6">
      <w:pPr>
        <w:spacing w:after="0"/>
        <w:rPr>
          <w:lang w:val="pt-BR"/>
        </w:rPr>
      </w:pPr>
      <w:r>
        <w:rPr>
          <w:lang w:val="pt-BR"/>
        </w:rPr>
        <w:t xml:space="preserve">  - </w:t>
      </w:r>
      <w:r w:rsidRPr="00E25DC6">
        <w:rPr>
          <w:lang w:val="pt-BR"/>
        </w:rPr>
        <w:t>Implementação da interface administrativa com foco em gestão de usuários.</w:t>
      </w:r>
      <w:r>
        <w:rPr>
          <w:lang w:val="pt-BR"/>
        </w:rPr>
        <w:t xml:space="preserve"> – Lucas.</w:t>
      </w:r>
    </w:p>
    <w:p w14:paraId="07589426" w14:textId="0BC54D14" w:rsidR="00E25DC6" w:rsidRPr="00E25DC6" w:rsidRDefault="00E25DC6" w:rsidP="00E25DC6">
      <w:pPr>
        <w:spacing w:after="0"/>
        <w:rPr>
          <w:lang w:val="pt-BR"/>
        </w:rPr>
      </w:pPr>
      <w:r>
        <w:rPr>
          <w:lang w:val="pt-BR"/>
        </w:rPr>
        <w:t xml:space="preserve">- </w:t>
      </w:r>
      <w:r w:rsidRPr="00E25DC6">
        <w:rPr>
          <w:lang w:val="pt-BR"/>
        </w:rPr>
        <w:t>Construção de componentes independentes para exibição, edição e exclusão de registros.</w:t>
      </w:r>
      <w:r>
        <w:rPr>
          <w:lang w:val="pt-BR"/>
        </w:rPr>
        <w:t xml:space="preserve"> (Lucas)</w:t>
      </w:r>
    </w:p>
    <w:p w14:paraId="6C38303F" w14:textId="2E8E97CB" w:rsidR="00E25DC6" w:rsidRPr="00E25DC6" w:rsidRDefault="00E25DC6" w:rsidP="00E25DC6">
      <w:pPr>
        <w:spacing w:after="0"/>
        <w:rPr>
          <w:lang w:val="pt-BR"/>
        </w:rPr>
      </w:pPr>
      <w:r>
        <w:rPr>
          <w:lang w:val="pt-BR"/>
        </w:rPr>
        <w:t xml:space="preserve">  - </w:t>
      </w:r>
      <w:r w:rsidRPr="00E25DC6">
        <w:rPr>
          <w:lang w:val="pt-BR"/>
        </w:rPr>
        <w:t>Estrutura modular e organizada, seguindo boas práticas com Angular Standalone.</w:t>
      </w:r>
      <w:r>
        <w:rPr>
          <w:lang w:val="pt-BR"/>
        </w:rPr>
        <w:t xml:space="preserve"> - Lucas.</w:t>
      </w:r>
    </w:p>
    <w:p w14:paraId="429FD4CD" w14:textId="12563941" w:rsidR="00E25DC6" w:rsidRPr="00E25DC6" w:rsidRDefault="00E25DC6" w:rsidP="00E25DC6">
      <w:pPr>
        <w:spacing w:after="0"/>
        <w:rPr>
          <w:lang w:val="pt-BR"/>
        </w:rPr>
      </w:pPr>
      <w:r>
        <w:rPr>
          <w:lang w:val="pt-BR"/>
        </w:rPr>
        <w:lastRenderedPageBreak/>
        <w:t xml:space="preserve">  - </w:t>
      </w:r>
      <w:r w:rsidRPr="00E25DC6">
        <w:rPr>
          <w:lang w:val="pt-BR"/>
        </w:rPr>
        <w:t>Inclusão da rota de administração no sistema de navegação.</w:t>
      </w:r>
      <w:r>
        <w:rPr>
          <w:lang w:val="pt-BR"/>
        </w:rPr>
        <w:t xml:space="preserve"> - Lucas</w:t>
      </w:r>
    </w:p>
    <w:p w14:paraId="08B39651" w14:textId="2FC92D12" w:rsidR="00E25DC6" w:rsidRPr="00E25DC6" w:rsidRDefault="00E25DC6" w:rsidP="00E25DC6">
      <w:pPr>
        <w:spacing w:after="0"/>
        <w:rPr>
          <w:lang w:val="pt-BR"/>
        </w:rPr>
      </w:pPr>
      <w:r>
        <w:rPr>
          <w:lang w:val="pt-BR"/>
        </w:rPr>
        <w:t xml:space="preserve">  - </w:t>
      </w:r>
      <w:r w:rsidRPr="00E25DC6">
        <w:rPr>
          <w:lang w:val="pt-BR"/>
        </w:rPr>
        <w:t>Estilização visual com SCSS alinhado ao restante do projeto.</w:t>
      </w:r>
      <w:r>
        <w:rPr>
          <w:lang w:val="pt-BR"/>
        </w:rPr>
        <w:t xml:space="preserve"> - Lucas</w:t>
      </w:r>
    </w:p>
    <w:p w14:paraId="6C9A4CBB" w14:textId="395E38F2" w:rsidR="00E25DC6" w:rsidRPr="00E25DC6" w:rsidRDefault="00E25DC6" w:rsidP="00E25DC6">
      <w:pPr>
        <w:spacing w:after="0"/>
        <w:rPr>
          <w:lang w:val="pt-BR"/>
        </w:rPr>
      </w:pPr>
      <w:r>
        <w:rPr>
          <w:lang w:val="pt-BR"/>
        </w:rPr>
        <w:t xml:space="preserve">  - </w:t>
      </w:r>
      <w:r w:rsidRPr="00E25DC6">
        <w:rPr>
          <w:lang w:val="pt-BR"/>
        </w:rPr>
        <w:t>Preparação da tela para futura integração com autenticação e controle de permissões.</w:t>
      </w:r>
      <w:r>
        <w:rPr>
          <w:lang w:val="pt-BR"/>
        </w:rPr>
        <w:t xml:space="preserve"> - Lucas</w:t>
      </w:r>
    </w:p>
    <w:p w14:paraId="10075DE0" w14:textId="77777777" w:rsidR="00E25DC6" w:rsidRPr="00E25DC6" w:rsidRDefault="00E25DC6">
      <w:pPr>
        <w:rPr>
          <w:lang w:val="pt-BR"/>
        </w:rPr>
      </w:pPr>
    </w:p>
    <w:p w14:paraId="0113BA61" w14:textId="77777777" w:rsidR="00B3725B" w:rsidRPr="00E25DC6" w:rsidRDefault="00000000">
      <w:pPr>
        <w:pStyle w:val="Heading2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Semana 3</w:t>
      </w:r>
    </w:p>
    <w:p w14:paraId="3AED0578" w14:textId="6A2BE2DB" w:rsidR="00E25DC6" w:rsidRPr="00E25DC6" w:rsidRDefault="00000000">
      <w:pPr>
        <w:rPr>
          <w:lang w:val="pt-BR"/>
        </w:rPr>
      </w:pPr>
      <w:r w:rsidRPr="00E25DC6">
        <w:rPr>
          <w:lang w:val="pt-BR"/>
        </w:rPr>
        <w:t>Atividades realizadas entre 13 e 25 de Julho de 2025 no desenvolvimento front-end com Angular:</w:t>
      </w:r>
    </w:p>
    <w:p w14:paraId="3B7358F1" w14:textId="247493EF" w:rsidR="00E25DC6" w:rsidRPr="00E25DC6" w:rsidRDefault="00000000" w:rsidP="00E25DC6">
      <w:pPr>
        <w:pStyle w:val="Heading3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Resumo das Atividades</w:t>
      </w:r>
    </w:p>
    <w:p w14:paraId="40DDBFF7" w14:textId="4A249D8B" w:rsidR="00B3725B" w:rsidRPr="00E25DC6" w:rsidRDefault="00000000">
      <w:pPr>
        <w:rPr>
          <w:lang w:val="pt-BR"/>
        </w:rPr>
      </w:pPr>
      <w:r>
        <w:rPr>
          <w:rFonts w:ascii="Segoe UI Emoji" w:hAnsi="Segoe UI Emoji" w:cs="Segoe UI Emoji"/>
        </w:rPr>
        <w:t>🔹</w:t>
      </w:r>
      <w:r w:rsidRPr="00E25DC6">
        <w:rPr>
          <w:lang w:val="pt-BR"/>
        </w:rPr>
        <w:t xml:space="preserve"> 13 a 15 de Julho</w:t>
      </w:r>
      <w:r w:rsidRPr="00E25DC6">
        <w:rPr>
          <w:lang w:val="pt-BR"/>
        </w:rPr>
        <w:br/>
        <w:t xml:space="preserve">- Tela de Login e </w:t>
      </w:r>
      <w:r w:rsidR="00E25DC6">
        <w:rPr>
          <w:lang w:val="pt-BR"/>
        </w:rPr>
        <w:t>Cadastro melhoria de visual e componentes - Josias</w:t>
      </w:r>
      <w:r w:rsidRPr="00E25DC6">
        <w:rPr>
          <w:lang w:val="pt-BR"/>
        </w:rPr>
        <w:br/>
        <w:t xml:space="preserve">  - Criação das telas de autenticação (login e cadastro).</w:t>
      </w:r>
      <w:r w:rsidR="00E25DC6">
        <w:rPr>
          <w:lang w:val="pt-BR"/>
        </w:rPr>
        <w:t xml:space="preserve"> - Lucas</w:t>
      </w:r>
      <w:r w:rsidRPr="00E25DC6">
        <w:rPr>
          <w:lang w:val="pt-BR"/>
        </w:rPr>
        <w:br/>
        <w:t xml:space="preserve">  - Uso de Reactive Forms com validações básicas.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Integração visual com Angular Material (MatFormField, MatInput, MatButton, MatIcon).</w:t>
      </w:r>
      <w:r w:rsidR="00E25DC6">
        <w:rPr>
          <w:lang w:val="pt-BR"/>
        </w:rPr>
        <w:t xml:space="preserve"> - - Josias</w:t>
      </w:r>
      <w:r w:rsidRPr="00E25DC6">
        <w:rPr>
          <w:lang w:val="pt-BR"/>
        </w:rPr>
        <w:br/>
        <w:t xml:space="preserve">  - Estilização escura aplicada com SCSS.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</w:r>
      <w:r w:rsidRPr="00E25DC6">
        <w:rPr>
          <w:lang w:val="pt-BR"/>
        </w:rPr>
        <w:br/>
      </w:r>
      <w:r>
        <w:t>🔹</w:t>
      </w:r>
      <w:r w:rsidRPr="00E25DC6">
        <w:rPr>
          <w:lang w:val="pt-BR"/>
        </w:rPr>
        <w:t xml:space="preserve"> 16 de Julho</w:t>
      </w:r>
      <w:r w:rsidRPr="00E25DC6">
        <w:rPr>
          <w:lang w:val="pt-BR"/>
        </w:rPr>
        <w:br/>
        <w:t>- Tela de Cadastro</w:t>
      </w:r>
      <w:r w:rsidR="00E25DC6">
        <w:rPr>
          <w:lang w:val="pt-BR"/>
        </w:rPr>
        <w:t xml:space="preserve"> – Lucas</w:t>
      </w:r>
      <w:r w:rsidRPr="00E25DC6">
        <w:rPr>
          <w:lang w:val="pt-BR"/>
        </w:rPr>
        <w:br/>
        <w:t xml:space="preserve">  - Desenvolvimento com foco visual e temático (finanças e aviação).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Inclusão de ícones (MatIcon) e ilustrações 3D.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Formulário com Reactive Forms, validações e design responsivo.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</w:r>
      <w:r w:rsidRPr="00E25DC6">
        <w:rPr>
          <w:lang w:val="pt-BR"/>
        </w:rPr>
        <w:br/>
      </w:r>
      <w:r>
        <w:t>🔹</w:t>
      </w:r>
      <w:r w:rsidRPr="00E25DC6">
        <w:rPr>
          <w:lang w:val="pt-BR"/>
        </w:rPr>
        <w:t xml:space="preserve"> 17 a 20 de Julho</w:t>
      </w:r>
      <w:r w:rsidRPr="00E25DC6">
        <w:rPr>
          <w:lang w:val="pt-BR"/>
        </w:rPr>
        <w:br/>
        <w:t>- Tela de Pedidos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Filtros reativos: Período, Método de Pagamento, Status do Repasse.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MatSelect para filtros com integração ao formGroup.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Estilização de status com cores distintas (.status-pago, .status-pendente).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Inclusão de checkbox individual e global para seleção múltipla.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Botões de edição e remoção por pedido.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</w:r>
      <w:r w:rsidRPr="00E25DC6">
        <w:rPr>
          <w:lang w:val="pt-BR"/>
        </w:rPr>
        <w:br/>
      </w:r>
      <w:r>
        <w:t>🔹</w:t>
      </w:r>
      <w:r w:rsidRPr="00E25DC6">
        <w:rPr>
          <w:lang w:val="pt-BR"/>
        </w:rPr>
        <w:t xml:space="preserve"> 21 a 23 de Julho</w:t>
      </w:r>
      <w:r w:rsidRPr="00E25DC6">
        <w:rPr>
          <w:lang w:val="pt-BR"/>
        </w:rPr>
        <w:br/>
        <w:t>- Tela de Receitas e Despesas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Filtros inteligentes por tipo, período e categoria.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Criação de cards de resumo: Receitas, Despesas, Saldo.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Tabela de lançamentos com ações e status visuais.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Layout fluido com CSS Grid.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</w:r>
      <w:r w:rsidRPr="00E25DC6">
        <w:rPr>
          <w:lang w:val="pt-BR"/>
        </w:rPr>
        <w:br/>
      </w:r>
      <w:r>
        <w:t>🔹</w:t>
      </w:r>
      <w:r w:rsidRPr="00E25DC6">
        <w:rPr>
          <w:lang w:val="pt-BR"/>
        </w:rPr>
        <w:t xml:space="preserve"> 24 a 25 de Julho</w:t>
      </w:r>
      <w:r w:rsidRPr="00E25DC6">
        <w:rPr>
          <w:lang w:val="pt-BR"/>
        </w:rPr>
        <w:br/>
        <w:t>- Refatorações e Melhorias Técnicas</w:t>
      </w:r>
      <w:r w:rsidR="00E25DC6">
        <w:rPr>
          <w:lang w:val="pt-BR"/>
        </w:rPr>
        <w:t xml:space="preserve"> - Lucas</w:t>
      </w:r>
      <w:r w:rsidRPr="00E25DC6">
        <w:rPr>
          <w:lang w:val="pt-BR"/>
        </w:rPr>
        <w:br/>
        <w:t xml:space="preserve">  - Correção de erros NG8002 e NG0400.</w:t>
      </w:r>
      <w:r w:rsidR="00E25DC6">
        <w:rPr>
          <w:lang w:val="pt-BR"/>
        </w:rPr>
        <w:t xml:space="preserve"> - Lucas</w:t>
      </w:r>
      <w:r w:rsidRPr="00E25DC6">
        <w:rPr>
          <w:lang w:val="pt-BR"/>
        </w:rPr>
        <w:br/>
      </w:r>
      <w:r w:rsidRPr="00E25DC6">
        <w:rPr>
          <w:lang w:val="pt-BR"/>
        </w:rPr>
        <w:lastRenderedPageBreak/>
        <w:t xml:space="preserve">  - Refinamento visual: bordas, espaçamentos e cores.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Ajuste do componente app-navbar.</w:t>
      </w:r>
      <w:r w:rsidR="00E25DC6">
        <w:rPr>
          <w:lang w:val="pt-BR"/>
        </w:rPr>
        <w:t xml:space="preserve"> - Josias</w:t>
      </w:r>
      <w:r w:rsidRPr="00E25DC6">
        <w:rPr>
          <w:lang w:val="pt-BR"/>
        </w:rPr>
        <w:br/>
        <w:t xml:space="preserve">  - Reorganização dos componentes standalone.</w:t>
      </w:r>
      <w:r w:rsidR="00E25DC6">
        <w:rPr>
          <w:lang w:val="pt-BR"/>
        </w:rPr>
        <w:t xml:space="preserve"> - Lucas</w:t>
      </w:r>
    </w:p>
    <w:p w14:paraId="161A4DAF" w14:textId="77777777" w:rsidR="00B3725B" w:rsidRPr="00E25DC6" w:rsidRDefault="00000000">
      <w:pPr>
        <w:pStyle w:val="Heading3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Observação Importante</w:t>
      </w:r>
    </w:p>
    <w:p w14:paraId="0A22FC15" w14:textId="6667EEF8" w:rsidR="00B3725B" w:rsidRPr="00E25DC6" w:rsidRDefault="00000000">
      <w:pPr>
        <w:rPr>
          <w:color w:val="000000" w:themeColor="text1"/>
          <w:lang w:val="pt-BR"/>
        </w:rPr>
      </w:pPr>
      <w:r w:rsidRPr="00E25DC6">
        <w:rPr>
          <w:lang w:val="pt-BR"/>
        </w:rPr>
        <w:br/>
        <w:t>Até o momento, os dados utilizados nas tabelas e cards ainda não foram mockados com services</w:t>
      </w:r>
      <w:r w:rsidR="00E25DC6">
        <w:rPr>
          <w:lang w:val="pt-BR"/>
        </w:rPr>
        <w:t>.</w:t>
      </w:r>
      <w:r w:rsidRPr="00E25DC6">
        <w:rPr>
          <w:lang w:val="pt-BR"/>
        </w:rPr>
        <w:br/>
      </w:r>
      <w:r w:rsidRPr="00E25DC6">
        <w:rPr>
          <w:lang w:val="pt-BR"/>
        </w:rPr>
        <w:br/>
        <w:t>Justificativa:</w:t>
      </w:r>
      <w:r w:rsidRPr="00E25DC6">
        <w:rPr>
          <w:lang w:val="pt-BR"/>
        </w:rPr>
        <w:br/>
        <w:t>A decisão de adiar a criação dos dados mockados foi tomada para priorizar a construção e validação da estrutura visual e funcional das telas. Como o layout, navegação e filtros exigiram ajustes finos com base no Figma, optou-se por primeiro garantir a consistência visual e comportamental do front-end antes de injetar dados simulados.</w:t>
      </w:r>
      <w:r w:rsidRPr="00E25DC6">
        <w:rPr>
          <w:lang w:val="pt-BR"/>
        </w:rPr>
        <w:br/>
      </w:r>
      <w:r w:rsidRPr="00E25DC6">
        <w:rPr>
          <w:lang w:val="pt-BR"/>
        </w:rPr>
        <w:br/>
        <w:t>A mockagem dos dados será incluída na próxima fase, com uso de Observable, BehaviorSubject ou HttpClient simulando APIs locais.</w:t>
      </w:r>
      <w:r w:rsidRPr="00E25DC6">
        <w:rPr>
          <w:lang w:val="pt-BR"/>
        </w:rPr>
        <w:br/>
      </w:r>
    </w:p>
    <w:p w14:paraId="7B2D6C5F" w14:textId="77777777" w:rsidR="00B3725B" w:rsidRPr="00E25DC6" w:rsidRDefault="00000000">
      <w:pPr>
        <w:pStyle w:val="Heading3"/>
        <w:rPr>
          <w:color w:val="000000" w:themeColor="text1"/>
          <w:lang w:val="pt-BR"/>
        </w:rPr>
      </w:pPr>
      <w:r w:rsidRPr="00E25DC6">
        <w:rPr>
          <w:color w:val="000000" w:themeColor="text1"/>
          <w:lang w:val="pt-BR"/>
        </w:rPr>
        <w:t>Tecnologias &amp; Bibliotecas Utilizadas</w:t>
      </w:r>
    </w:p>
    <w:p w14:paraId="42080D21" w14:textId="79BCA87F" w:rsidR="00B3725B" w:rsidRPr="00E25DC6" w:rsidRDefault="00000000">
      <w:pPr>
        <w:rPr>
          <w:lang w:val="pt-BR"/>
        </w:rPr>
      </w:pPr>
      <w:r w:rsidRPr="00E25DC6">
        <w:rPr>
          <w:lang w:val="pt-BR"/>
        </w:rPr>
        <w:br/>
        <w:t>- Angular 17+ com Standalone Components</w:t>
      </w:r>
      <w:r w:rsidRPr="00E25DC6">
        <w:rPr>
          <w:lang w:val="pt-BR"/>
        </w:rPr>
        <w:br/>
        <w:t>- Angular Material (FormField, Input, Select, Checkbox, Button, Icon)</w:t>
      </w:r>
      <w:r w:rsidRPr="00E25DC6">
        <w:rPr>
          <w:lang w:val="pt-BR"/>
        </w:rPr>
        <w:br/>
        <w:t>- ReactiveFormsModule e FormsModule</w:t>
      </w:r>
      <w:r w:rsidRPr="00E25DC6">
        <w:rPr>
          <w:lang w:val="pt-BR"/>
        </w:rPr>
        <w:br/>
        <w:t>- SCSS Modular</w:t>
      </w:r>
      <w:r w:rsidRPr="00E25DC6">
        <w:rPr>
          <w:lang w:val="pt-BR"/>
        </w:rPr>
        <w:br/>
        <w:t>- Componentização com Navbar, Sidebar, CardResumo, TabelaPedidos, etc.</w:t>
      </w:r>
      <w:r w:rsidRPr="00E25DC6">
        <w:rPr>
          <w:lang w:val="pt-BR"/>
        </w:rPr>
        <w:br/>
      </w:r>
    </w:p>
    <w:sectPr w:rsidR="00B3725B" w:rsidRPr="00E25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4D2E52"/>
    <w:multiLevelType w:val="multilevel"/>
    <w:tmpl w:val="6B1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495247">
    <w:abstractNumId w:val="8"/>
  </w:num>
  <w:num w:numId="2" w16cid:durableId="1340304052">
    <w:abstractNumId w:val="6"/>
  </w:num>
  <w:num w:numId="3" w16cid:durableId="662241686">
    <w:abstractNumId w:val="5"/>
  </w:num>
  <w:num w:numId="4" w16cid:durableId="893934458">
    <w:abstractNumId w:val="4"/>
  </w:num>
  <w:num w:numId="5" w16cid:durableId="1625186636">
    <w:abstractNumId w:val="7"/>
  </w:num>
  <w:num w:numId="6" w16cid:durableId="1900093363">
    <w:abstractNumId w:val="3"/>
  </w:num>
  <w:num w:numId="7" w16cid:durableId="361708363">
    <w:abstractNumId w:val="2"/>
  </w:num>
  <w:num w:numId="8" w16cid:durableId="843932866">
    <w:abstractNumId w:val="1"/>
  </w:num>
  <w:num w:numId="9" w16cid:durableId="447044723">
    <w:abstractNumId w:val="0"/>
  </w:num>
  <w:num w:numId="10" w16cid:durableId="32537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5C2B"/>
    <w:rsid w:val="00AA1D8D"/>
    <w:rsid w:val="00B3725B"/>
    <w:rsid w:val="00B47730"/>
    <w:rsid w:val="00CB0664"/>
    <w:rsid w:val="00E25D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1E1E5"/>
  <w14:defaultImageDpi w14:val="300"/>
  <w15:docId w15:val="{E8494EDB-88D3-4143-86F2-92C6C08A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Josias Azevedo</cp:lastModifiedBy>
  <cp:revision>2</cp:revision>
  <dcterms:created xsi:type="dcterms:W3CDTF">2025-07-25T01:54:00Z</dcterms:created>
  <dcterms:modified xsi:type="dcterms:W3CDTF">2025-07-25T01:54:00Z</dcterms:modified>
  <cp:category/>
</cp:coreProperties>
</file>